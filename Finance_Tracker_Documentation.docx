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BEE" w:rsidRDefault="005B7190">
      <w:pPr>
        <w:pStyle w:val="Heading1"/>
      </w:pPr>
      <w:r>
        <w:t>Finance Tracker Documentation</w:t>
      </w:r>
    </w:p>
    <w:p w:rsidR="00DE7BEE" w:rsidRDefault="005B7190">
      <w:pPr>
        <w:pStyle w:val="Heading2"/>
      </w:pPr>
      <w:r>
        <w:t>1. Overview</w:t>
      </w:r>
    </w:p>
    <w:p w:rsidR="00DE7BEE" w:rsidRDefault="005B7190">
      <w:r>
        <w:t>Finance Tracker is designed to help individuals take control of their finances through an intuitive dashboard. Core capabilities include:</w:t>
      </w:r>
      <w:r>
        <w:br/>
        <w:t>- User Authentication (Secure sign-up, login, and logout).</w:t>
      </w:r>
      <w:r>
        <w:br/>
        <w:t xml:space="preserve">- Transaction </w:t>
      </w:r>
      <w:r>
        <w:t>Management (Add, list, edit, and delete income and expense transactions).</w:t>
      </w:r>
      <w:r>
        <w:br/>
        <w:t>- Goal Setting (Define financial goals with target amounts).</w:t>
      </w:r>
      <w:r>
        <w:br/>
        <w:t>- Progress Visualization (View progress bars indicating percentage completion of each goal).</w:t>
      </w:r>
      <w:r>
        <w:br/>
        <w:t>- Summary Metrics (See total</w:t>
      </w:r>
      <w:r>
        <w:t xml:space="preserve"> income, total expenses, and net savings at a glance).</w:t>
      </w:r>
    </w:p>
    <w:p w:rsidR="00DE7BEE" w:rsidRDefault="005B7190">
      <w:pPr>
        <w:pStyle w:val="Heading2"/>
      </w:pPr>
      <w:r>
        <w:t>2. Key Features</w:t>
      </w:r>
    </w:p>
    <w:p w:rsidR="00DE7BEE" w:rsidRDefault="005B7190">
      <w:pPr>
        <w:pStyle w:val="Heading3"/>
      </w:pPr>
      <w:r>
        <w:t>2.1 User Accounts</w:t>
      </w:r>
    </w:p>
    <w:p w:rsidR="00DE7BEE" w:rsidRDefault="005B7190">
      <w:r>
        <w:t>• Registration: New users can sign up with email and password.</w:t>
      </w:r>
      <w:r>
        <w:br/>
        <w:t>• Authentication: Secure login and logout via Django’s built-in auth system.</w:t>
      </w:r>
      <w:r>
        <w:br/>
        <w:t>• Profile: Display user’s n</w:t>
      </w:r>
      <w:r>
        <w:t>ame and basic details on the dashboard.</w:t>
      </w:r>
    </w:p>
    <w:p w:rsidR="00DE7BEE" w:rsidRDefault="005B7190">
      <w:pPr>
        <w:pStyle w:val="Heading3"/>
      </w:pPr>
      <w:r>
        <w:t>2.2 Transactions</w:t>
      </w:r>
    </w:p>
    <w:p w:rsidR="00DE7BEE" w:rsidRDefault="005B7190">
      <w:r>
        <w:t>• Add Transaction: Users specify type (Income or Expense), amount, date, and description.</w:t>
      </w:r>
      <w:r>
        <w:br/>
        <w:t xml:space="preserve">• Transaction List: Paginated view </w:t>
      </w:r>
      <w:r>
        <w:br/>
        <w:t>• Edit &amp; Delete: Modify or remove transactions.</w:t>
      </w:r>
    </w:p>
    <w:p w:rsidR="00DE7BEE" w:rsidRDefault="005B7190">
      <w:pPr>
        <w:pStyle w:val="Heading3"/>
      </w:pPr>
      <w:r>
        <w:t>2.</w:t>
      </w:r>
      <w:r>
        <w:t>3 Goals &amp; Progress</w:t>
      </w:r>
    </w:p>
    <w:p w:rsidR="00DE7BEE" w:rsidRDefault="005B7190">
      <w:r>
        <w:t>• Set Goal: Define a goal title, target amount, and optional deadline.</w:t>
      </w:r>
      <w:r>
        <w:br/>
        <w:t>• Progress Calculation: Computed based on net savings vs. goal amounts.</w:t>
      </w:r>
      <w:r>
        <w:br/>
        <w:t>• Visual Display: Progress bars for each goal.</w:t>
      </w:r>
    </w:p>
    <w:p w:rsidR="00DE7BEE" w:rsidRDefault="005B7190">
      <w:pPr>
        <w:pStyle w:val="Heading3"/>
      </w:pPr>
      <w:r>
        <w:t>2.4 Dashboard Metrics</w:t>
      </w:r>
    </w:p>
    <w:p w:rsidR="00DE7BEE" w:rsidRDefault="005B7190">
      <w:r>
        <w:t>• Total Income: Sum of al</w:t>
      </w:r>
      <w:r>
        <w:t>l income transactions.</w:t>
      </w:r>
      <w:r>
        <w:br/>
        <w:t>• Total Expense: Sum of all expense transactions.</w:t>
      </w:r>
      <w:r>
        <w:br/>
        <w:t>• Net Savings: Income minus expenses.</w:t>
      </w:r>
      <w:r>
        <w:br/>
        <w:t>• Goal Progress: Sequence-based allocation of savings to goals.</w:t>
      </w:r>
    </w:p>
    <w:p w:rsidR="00DE7BEE" w:rsidRDefault="005B7190">
      <w:pPr>
        <w:pStyle w:val="Heading2"/>
      </w:pPr>
      <w:r>
        <w:t>3. System Architecture</w:t>
      </w:r>
    </w:p>
    <w:p w:rsidR="00DE7BEE" w:rsidRDefault="005B7190">
      <w:r>
        <w:t>The application uses Django for backend logic and templati</w:t>
      </w:r>
      <w:r>
        <w:t>ng, Tailwind CSS for styling, and SQLite/PostgreSQL for data storage. Key layers include:</w:t>
      </w:r>
      <w:r>
        <w:br/>
        <w:t>• Frontend: HTML templates with Tailwind CSS</w:t>
      </w:r>
      <w:r>
        <w:br/>
        <w:t>• Backend: Django views, models, and forms</w:t>
      </w:r>
      <w:r>
        <w:br/>
        <w:t xml:space="preserve">• Database: ORM-managed SQLite </w:t>
      </w:r>
    </w:p>
    <w:p w:rsidR="00DE7BEE" w:rsidRDefault="005B7190">
      <w:pPr>
        <w:pStyle w:val="Heading2"/>
      </w:pPr>
      <w:r>
        <w:lastRenderedPageBreak/>
        <w:t>4. Data Models</w:t>
      </w:r>
    </w:p>
    <w:p w:rsidR="00DE7BEE" w:rsidRDefault="005B7190">
      <w:pPr>
        <w:pStyle w:val="Heading3"/>
      </w:pPr>
      <w:r>
        <w:t>4.1 User</w:t>
      </w:r>
    </w:p>
    <w:p w:rsidR="00DE7BEE" w:rsidRDefault="005B7190">
      <w:r>
        <w:t>Fields in</w:t>
      </w:r>
      <w:r>
        <w:t>herited from django.contrib.auth.models.User.</w:t>
      </w:r>
    </w:p>
    <w:p w:rsidR="00DE7BEE" w:rsidRDefault="005B7190">
      <w:pPr>
        <w:pStyle w:val="Heading3"/>
      </w:pPr>
      <w:r>
        <w:t>4.2 TransactionModel</w:t>
      </w:r>
    </w:p>
    <w:p w:rsidR="00DE7BEE" w:rsidRDefault="005B7190">
      <w:r>
        <w:t>| Field             | Type               | Description                        |</w:t>
      </w:r>
      <w:r>
        <w:br/>
        <w:t>|-------------------|--------------------|------------------------------------|</w:t>
      </w:r>
      <w:r>
        <w:br/>
        <w:t>| user              | Foreign</w:t>
      </w:r>
      <w:r>
        <w:t>Key(User)   | Owner of the transaction           |</w:t>
      </w:r>
      <w:r>
        <w:br/>
        <w:t>| transaction_type  | CharField          | 'Income' or 'Expense'              |</w:t>
      </w:r>
      <w:r>
        <w:br/>
        <w:t>| amount            | DecimalField       | Monetary value                     |</w:t>
      </w:r>
      <w:r>
        <w:br/>
        <w:t>| date              | DateField          | Tr</w:t>
      </w:r>
      <w:r>
        <w:t>ansaction date                   |</w:t>
      </w:r>
      <w:r>
        <w:br/>
        <w:t>| description       | TextField (opt.)   | Optional note                      |</w:t>
      </w:r>
    </w:p>
    <w:p w:rsidR="00DE7BEE" w:rsidRDefault="005B7190">
      <w:pPr>
        <w:pStyle w:val="Heading3"/>
      </w:pPr>
      <w:r>
        <w:t>4.3 GoalModel</w:t>
      </w:r>
    </w:p>
    <w:p w:rsidR="00DE7BEE" w:rsidRDefault="005B7190">
      <w:r>
        <w:t>| Field         | Type              | Description                       |</w:t>
      </w:r>
      <w:r>
        <w:br/>
        <w:t>|---------------|-------------------|----------------</w:t>
      </w:r>
      <w:r>
        <w:t>-------------------|</w:t>
      </w:r>
      <w:r>
        <w:br/>
        <w:t>| user          | ForeignKey(User)  | Owner of the goal                 |</w:t>
      </w:r>
      <w:r>
        <w:br/>
        <w:t>| title         | CharField         | Short name of the goal            |</w:t>
      </w:r>
      <w:r>
        <w:br/>
        <w:t>| amount        | DecimalField      | Target savings amount             |</w:t>
      </w:r>
      <w:r>
        <w:br/>
        <w:t xml:space="preserve">| created_at </w:t>
      </w:r>
      <w:r>
        <w:t xml:space="preserve">   | DateTimeField     | Timestamp when created            |</w:t>
      </w:r>
      <w:r>
        <w:br/>
        <w:t>| deadline      | DateField (opt.)  | Optional target date              |</w:t>
      </w:r>
    </w:p>
    <w:p w:rsidR="00DE7BEE" w:rsidRDefault="005B7190">
      <w:pPr>
        <w:pStyle w:val="Heading2"/>
      </w:pPr>
      <w:r>
        <w:t>5. Installation</w:t>
      </w:r>
    </w:p>
    <w:p w:rsidR="00DE7BEE" w:rsidRDefault="005B7190">
      <w:r>
        <w:t>1. Clone the repository:</w:t>
      </w:r>
      <w:r>
        <w:br/>
        <w:t xml:space="preserve">   </w:t>
      </w:r>
      <w:proofErr w:type="spellStart"/>
      <w:r>
        <w:t>git</w:t>
      </w:r>
      <w:proofErr w:type="spellEnd"/>
      <w:r>
        <w:t xml:space="preserve"> clone</w:t>
      </w:r>
      <w:r w:rsidR="008028FF">
        <w:t xml:space="preserve"> </w:t>
      </w:r>
      <w:r w:rsidR="008028FF" w:rsidRPr="008028FF">
        <w:t>https://github.com/MSHAHID1122/Django</w:t>
      </w:r>
      <w:r>
        <w:br/>
        <w:t xml:space="preserve">   cd Finance</w:t>
      </w:r>
      <w:r>
        <w:br/>
        <w:t>2. Create &amp; activate virtualenv:</w:t>
      </w:r>
      <w:r>
        <w:br/>
        <w:t xml:space="preserve">   python3 -m venv venv</w:t>
      </w:r>
      <w:r>
        <w:br/>
        <w:t xml:space="preserve">   source venv/bin/activate</w:t>
      </w:r>
      <w:r>
        <w:br/>
        <w:t>3. Install dependencies:</w:t>
      </w:r>
      <w:r>
        <w:br/>
        <w:t xml:space="preserve">   pip install -r requirements.txt</w:t>
      </w:r>
      <w:r>
        <w:br/>
        <w:t>4. Run migrations:</w:t>
      </w:r>
      <w:r>
        <w:br/>
        <w:t xml:space="preserve">   python manage.py migrate</w:t>
      </w:r>
      <w:r>
        <w:br/>
        <w:t>5. Start development server:</w:t>
      </w:r>
      <w:r>
        <w:br/>
        <w:t xml:space="preserve">   python manage.py runserve</w:t>
      </w:r>
      <w:r>
        <w:t>r</w:t>
      </w:r>
      <w:r>
        <w:br/>
        <w:t>6. Open http://127.0.0.1:8000/ in your browser.</w:t>
      </w:r>
    </w:p>
    <w:p w:rsidR="00DE7BEE" w:rsidRDefault="005B7190">
      <w:pPr>
        <w:pStyle w:val="Heading2"/>
      </w:pPr>
      <w:r>
        <w:t>6. Usage Guide</w:t>
      </w:r>
    </w:p>
    <w:p w:rsidR="00DE7BEE" w:rsidRDefault="005B7190">
      <w:r>
        <w:t>• Register &amp; Login: Use the Sign Up and Login pages.</w:t>
      </w:r>
      <w:r>
        <w:br/>
        <w:t>• Transactions: Add, view, edit, and delete.</w:t>
      </w:r>
      <w:r>
        <w:br/>
        <w:t>• Goals: Create new goals and view progress.</w:t>
      </w:r>
      <w:r>
        <w:br/>
        <w:t>• Dashboard: Monitor metrics and goal progress.</w:t>
      </w:r>
    </w:p>
    <w:p w:rsidR="00DE7BEE" w:rsidRDefault="005B7190">
      <w:pPr>
        <w:pStyle w:val="Heading2"/>
      </w:pPr>
      <w:r>
        <w:lastRenderedPageBreak/>
        <w:t>7. Future Enhancements</w:t>
      </w:r>
    </w:p>
    <w:p w:rsidR="00DE7BEE" w:rsidRDefault="005B7190">
      <w:r>
        <w:t>- Integrate charts with Chart.js</w:t>
      </w:r>
      <w:r>
        <w:br/>
        <w:t xml:space="preserve">- Export </w:t>
      </w:r>
      <w:bookmarkStart w:id="0" w:name="_GoBack"/>
      <w:bookmarkEnd w:id="0"/>
      <w:r>
        <w:t>data to PDF/CSV</w:t>
      </w:r>
      <w:r>
        <w:br/>
        <w:t>- Notifications for deadlines</w:t>
      </w:r>
      <w:r>
        <w:br/>
        <w:t>- Multi-currency support</w:t>
      </w:r>
      <w:r>
        <w:br/>
        <w:t>- Mobile companion app</w:t>
      </w:r>
    </w:p>
    <w:p w:rsidR="00DE7BEE" w:rsidRDefault="005B7190">
      <w:pPr>
        <w:pStyle w:val="Heading2"/>
      </w:pPr>
      <w:r>
        <w:t>8. Contribution &amp; Support</w:t>
      </w:r>
    </w:p>
    <w:p w:rsidR="00DE7BEE" w:rsidRDefault="005B7190">
      <w:r>
        <w:t>• GitHub Issues: Report bugs or request features.</w:t>
      </w:r>
      <w:r>
        <w:br/>
        <w:t>• Pull Requests: Fork</w:t>
      </w:r>
      <w:r>
        <w:t xml:space="preserve"> and submit PRs.</w:t>
      </w:r>
      <w:r>
        <w:br/>
        <w:t>• Community: Join our Slack or Discord.</w:t>
      </w:r>
    </w:p>
    <w:sectPr w:rsidR="00DE7B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7190"/>
    <w:rsid w:val="008028FF"/>
    <w:rsid w:val="00AA1D8D"/>
    <w:rsid w:val="00B47730"/>
    <w:rsid w:val="00CB0664"/>
    <w:rsid w:val="00DE7B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C990E7"/>
  <w14:defaultImageDpi w14:val="300"/>
  <w15:docId w15:val="{9731177C-60F0-4E26-9759-6EC69625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EE23CD-022F-43DF-AFB6-BE0339A1B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2025-05-03T21:56:00Z</dcterms:modified>
  <cp:category/>
</cp:coreProperties>
</file>